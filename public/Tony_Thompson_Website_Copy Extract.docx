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F1F38" w14:textId="77777777" w:rsidR="00332B20" w:rsidRDefault="00000000">
      <w:pPr>
        <w:pStyle w:val="Heading1"/>
      </w:pPr>
      <w:r>
        <w:t>Tony Thompson Website – Copy Extract (for Review)</w:t>
      </w:r>
    </w:p>
    <w:p w14:paraId="761D7F4E" w14:textId="77777777" w:rsidR="00332B20" w:rsidRDefault="00000000">
      <w:r>
        <w:t>Table of Contents</w:t>
      </w:r>
      <w:r>
        <w:br/>
        <w:t>1. Hero Section</w:t>
      </w:r>
      <w:r>
        <w:br/>
        <w:t>2. Testimonial Section</w:t>
      </w:r>
      <w:r>
        <w:br/>
        <w:t>3. Quiz Intro Section</w:t>
      </w:r>
      <w:r>
        <w:br/>
        <w:t>4. Quiz Step 1</w:t>
      </w:r>
      <w:r>
        <w:br/>
        <w:t>5. Quiz Step 2</w:t>
      </w:r>
      <w:r>
        <w:br/>
        <w:t>6. Quiz Step 3</w:t>
      </w:r>
      <w:r>
        <w:br/>
        <w:t>7. Quiz Final Form (Suggestion Page)</w:t>
      </w:r>
      <w:r>
        <w:br/>
        <w:t>8. Membership Programs Section</w:t>
      </w:r>
      <w:r>
        <w:br/>
        <w:t>9. Compare Programs Table</w:t>
      </w:r>
      <w:r>
        <w:br/>
        <w:t>10. Footer Section</w:t>
      </w:r>
      <w:r>
        <w:br/>
        <w:t>11. MEET TONY</w:t>
      </w:r>
      <w:r>
        <w:br/>
        <w:t>12. ABOUT TONY</w:t>
      </w:r>
      <w:r>
        <w:br/>
        <w:t>13. THE JOURNEY TO MASTERY</w:t>
      </w:r>
      <w:r>
        <w:br/>
        <w:t>14. THE MISSION CODE</w:t>
      </w:r>
      <w:r>
        <w:br/>
        <w:t>15. IMPACT IN MOTION</w:t>
      </w:r>
      <w:r>
        <w:br/>
        <w:t>16. TONY’S VOICE ACROSS THE INDUSTRY</w:t>
      </w:r>
      <w:r>
        <w:br/>
        <w:t>17. Navigation Menu</w:t>
      </w:r>
    </w:p>
    <w:p w14:paraId="64A9DCFA" w14:textId="77777777" w:rsidR="00332B20" w:rsidRDefault="00000000">
      <w:pPr>
        <w:pStyle w:val="Heading2"/>
      </w:pPr>
      <w:r>
        <w:t>1. Hero Section</w:t>
      </w:r>
    </w:p>
    <w:p w14:paraId="638F5695" w14:textId="77777777" w:rsidR="00332B20" w:rsidRDefault="00000000">
      <w:r>
        <w:t>Main Heading: The piece that changes your game</w:t>
      </w:r>
      <w:r>
        <w:br/>
        <w:t>Buttons: WIN NOW | GET STARTED</w:t>
      </w:r>
    </w:p>
    <w:p w14:paraId="0CF98453" w14:textId="77777777" w:rsidR="00332B20" w:rsidRDefault="00000000">
      <w:pPr>
        <w:pStyle w:val="Heading2"/>
      </w:pPr>
      <w:r>
        <w:t>2. Testimonial Section</w:t>
      </w:r>
    </w:p>
    <w:p w14:paraId="5B5610BC" w14:textId="77777777" w:rsidR="00332B20" w:rsidRDefault="00000000">
      <w:r>
        <w:t>Note: Replace placeholder testimonials with actual names and verified quotes.</w:t>
      </w:r>
    </w:p>
    <w:p w14:paraId="0FCCD910" w14:textId="77777777" w:rsidR="00332B20" w:rsidRDefault="00000000">
      <w:pPr>
        <w:pStyle w:val="Heading2"/>
      </w:pPr>
      <w:r>
        <w:t>3. Quiz Intro Section</w:t>
      </w:r>
    </w:p>
    <w:p w14:paraId="40AFE958" w14:textId="77777777" w:rsidR="00332B20" w:rsidRDefault="00000000">
      <w:r>
        <w:t>Heading: Ready to take control of your life?</w:t>
      </w:r>
      <w:r>
        <w:br/>
        <w:t>Subtext: Begin your transformation journey. Uncover your next level with Tony Thompson’s path to growth and mastery.</w:t>
      </w:r>
      <w:r>
        <w:br/>
        <w:t>Button: TAKE THE QUIZ</w:t>
      </w:r>
    </w:p>
    <w:p w14:paraId="3797A717" w14:textId="77777777" w:rsidR="00332B20" w:rsidRDefault="00000000">
      <w:pPr>
        <w:pStyle w:val="Heading2"/>
      </w:pPr>
      <w:r>
        <w:t>4. Quiz Step 1</w:t>
      </w:r>
    </w:p>
    <w:p w14:paraId="4FF1FA31" w14:textId="77777777" w:rsidR="00332B20" w:rsidRDefault="00000000">
      <w:r>
        <w:t>Question: What best describes your current career focus?</w:t>
      </w:r>
      <w:r>
        <w:br/>
        <w:t>Options:</w:t>
      </w:r>
      <w:r>
        <w:br/>
        <w:t>• Building my client base and influence</w:t>
      </w:r>
      <w:r>
        <w:br/>
        <w:t>• Improving my leadership and communication</w:t>
      </w:r>
      <w:r>
        <w:br/>
        <w:t>• Expanding into mentorship or coaching</w:t>
      </w:r>
      <w:r>
        <w:br/>
        <w:t>• Finding better work-life balance</w:t>
      </w:r>
      <w:r>
        <w:br/>
        <w:t>Buttons: Back | Next</w:t>
      </w:r>
    </w:p>
    <w:p w14:paraId="111805AB" w14:textId="77777777" w:rsidR="00332B20" w:rsidRDefault="00000000">
      <w:pPr>
        <w:pStyle w:val="Heading2"/>
      </w:pPr>
      <w:r>
        <w:lastRenderedPageBreak/>
        <w:t>5. Quiz Step 2</w:t>
      </w:r>
    </w:p>
    <w:p w14:paraId="619E18C2" w14:textId="77777777" w:rsidR="00332B20" w:rsidRDefault="00000000">
      <w:r>
        <w:t>Question: What motivates you most right now?</w:t>
      </w:r>
      <w:r>
        <w:br/>
        <w:t>Options:</w:t>
      </w:r>
      <w:r>
        <w:br/>
        <w:t>• Financial growth and recognition</w:t>
      </w:r>
      <w:r>
        <w:br/>
        <w:t>• Creating impact in my community</w:t>
      </w:r>
      <w:r>
        <w:br/>
        <w:t>• Networking with other professionals</w:t>
      </w:r>
      <w:r>
        <w:br/>
        <w:t>• Developing long-term stability</w:t>
      </w:r>
      <w:r>
        <w:br/>
        <w:t>Buttons: Back | Next</w:t>
      </w:r>
    </w:p>
    <w:p w14:paraId="0928A7B1" w14:textId="77777777" w:rsidR="00332B20" w:rsidRDefault="00000000">
      <w:pPr>
        <w:pStyle w:val="Heading2"/>
      </w:pPr>
      <w:r>
        <w:t>6. Quiz Step 3</w:t>
      </w:r>
    </w:p>
    <w:p w14:paraId="77B5E346" w14:textId="77777777" w:rsidR="00332B20" w:rsidRDefault="00000000">
      <w:r>
        <w:t>Question: Which area do you want to strengthen most?</w:t>
      </w:r>
      <w:r>
        <w:br/>
        <w:t>Options:</w:t>
      </w:r>
      <w:r>
        <w:br/>
        <w:t>• Personal branding &amp; visibility</w:t>
      </w:r>
      <w:r>
        <w:br/>
        <w:t>• Team leadership &amp; performance</w:t>
      </w:r>
      <w:r>
        <w:br/>
        <w:t>• Mindset &amp; confidence</w:t>
      </w:r>
      <w:r>
        <w:br/>
        <w:t>• Client relationship management</w:t>
      </w:r>
      <w:r>
        <w:br/>
        <w:t>Buttons: Back | Next</w:t>
      </w:r>
    </w:p>
    <w:p w14:paraId="17DCFA8E" w14:textId="77777777" w:rsidR="00332B20" w:rsidRDefault="00000000">
      <w:pPr>
        <w:pStyle w:val="Heading2"/>
      </w:pPr>
      <w:r>
        <w:t>7. Quiz Final Form (Suggestion Page)</w:t>
      </w:r>
    </w:p>
    <w:p w14:paraId="1384D276" w14:textId="77777777" w:rsidR="00332B20" w:rsidRDefault="00000000">
      <w:r>
        <w:t>Heading: Your Personalized Program Suggestion</w:t>
      </w:r>
      <w:r>
        <w:br/>
        <w:t>Form Fields:</w:t>
      </w:r>
      <w:r>
        <w:br/>
        <w:t>• Full name – Enter your full name</w:t>
      </w:r>
      <w:r>
        <w:br/>
        <w:t>• Email – Enter your email address</w:t>
      </w:r>
      <w:r>
        <w:br/>
        <w:t>• Phone – Enter your phone number</w:t>
      </w:r>
      <w:r>
        <w:br/>
        <w:t>Button: View Your Suggested Program</w:t>
      </w:r>
    </w:p>
    <w:p w14:paraId="698AA72C" w14:textId="77777777" w:rsidR="00332B20" w:rsidRDefault="00000000">
      <w:pPr>
        <w:pStyle w:val="Heading2"/>
      </w:pPr>
      <w:r>
        <w:t>8. Membership Programs Section</w:t>
      </w:r>
    </w:p>
    <w:p w14:paraId="073C2691" w14:textId="77777777" w:rsidR="00332B20" w:rsidRDefault="00000000">
      <w:r>
        <w:t>Heading: Membership Programs</w:t>
      </w:r>
      <w:r>
        <w:br/>
        <w:t>Subheading: Limited Aspire offer ends in [Timer]</w:t>
      </w:r>
      <w:r>
        <w:br/>
        <w:t>Programs:</w:t>
      </w:r>
      <w:r>
        <w:br/>
      </w:r>
      <w:r>
        <w:br/>
        <w:t>ASPIRE – $95/mth</w:t>
      </w:r>
      <w:r>
        <w:br/>
        <w:t>• One tailor-made playbook per year</w:t>
      </w:r>
      <w:r>
        <w:br/>
        <w:t>• Local realtor performance data</w:t>
      </w:r>
      <w:r>
        <w:br/>
        <w:t>• 12 month market forecast</w:t>
      </w:r>
      <w:r>
        <w:br/>
        <w:t>• Referral partner leads</w:t>
      </w:r>
      <w:r>
        <w:br/>
        <w:t>• Campaign ideas &amp; scripts</w:t>
      </w:r>
      <w:r>
        <w:br/>
        <w:t>• Content Library Access</w:t>
      </w:r>
      <w:r>
        <w:br/>
        <w:t>• Monthly Sales Mastermind Call</w:t>
      </w:r>
      <w:r>
        <w:br/>
        <w:t>• Live group coaching &amp; accountability</w:t>
      </w:r>
      <w:r>
        <w:br/>
        <w:t>• Complimentary NAMMBA Membership ($150 value)</w:t>
      </w:r>
      <w:r>
        <w:br/>
        <w:t>• Discount to NAMMBA CONNECT</w:t>
      </w:r>
      <w:r>
        <w:br/>
        <w:t>Button: WIN NOW</w:t>
      </w:r>
      <w:r>
        <w:br/>
      </w:r>
      <w:r>
        <w:lastRenderedPageBreak/>
        <w:br/>
        <w:t>IGNITE – $295/mth</w:t>
      </w:r>
      <w:r>
        <w:br/>
        <w:t>• All ASPIRE benefits plus:</w:t>
      </w:r>
      <w:r>
        <w:br/>
        <w:t>• Four quarterly playbooks per year</w:t>
      </w:r>
      <w:r>
        <w:br/>
        <w:t>• Multicultural Marketing On Demand</w:t>
      </w:r>
      <w:r>
        <w:br/>
        <w:t>• 1,700+ social media content pieces</w:t>
      </w:r>
      <w:r>
        <w:br/>
        <w:t>• Posting to 10+ platforms</w:t>
      </w:r>
      <w:r>
        <w:br/>
        <w:t>• Your brand colors integration</w:t>
      </w:r>
      <w:r>
        <w:br/>
        <w:t>• Complimentary Ticket to NAMMBA CONNECT</w:t>
      </w:r>
      <w:r>
        <w:br/>
        <w:t>Button: BOOK A CALL</w:t>
      </w:r>
      <w:r>
        <w:br/>
      </w:r>
      <w:r>
        <w:br/>
        <w:t>ELEVATE – TBD</w:t>
      </w:r>
      <w:r>
        <w:br/>
        <w:t>• All IGNITE benefits plus:</w:t>
      </w:r>
      <w:r>
        <w:br/>
        <w:t>• Monthly coaching with Tony Thompson</w:t>
      </w:r>
      <w:r>
        <w:br/>
        <w:t>• Dedicated Project Manager</w:t>
      </w:r>
      <w:r>
        <w:br/>
        <w:t>• Industry publication features</w:t>
      </w:r>
      <w:r>
        <w:br/>
        <w:t>• Quarterly CEO Leadership Calls</w:t>
      </w:r>
      <w:r>
        <w:br/>
        <w:t>• Annual Mastermind Access</w:t>
      </w:r>
      <w:r>
        <w:br/>
        <w:t>• Growth CRM for realtor outreach</w:t>
      </w:r>
      <w:r>
        <w:br/>
        <w:t>Button: BOOK A CALL</w:t>
      </w:r>
    </w:p>
    <w:p w14:paraId="29A04B83" w14:textId="77777777" w:rsidR="00332B20" w:rsidRDefault="00000000">
      <w:pPr>
        <w:pStyle w:val="Heading2"/>
      </w:pPr>
      <w:r>
        <w:t>9. Compare Programs Table</w:t>
      </w:r>
    </w:p>
    <w:p w14:paraId="057DBB55" w14:textId="77777777" w:rsidR="00332B20" w:rsidRDefault="00000000">
      <w:r>
        <w:t>Heading: Compare Programs</w:t>
      </w:r>
      <w:r>
        <w:br/>
        <w:t>• Personalized Playbooks – Aspire ✓ | Ignite ✓ | Elevate ✓</w:t>
      </w:r>
      <w:r>
        <w:br/>
        <w:t>• Social Media Automation – Aspire – | Ignite ✓ | Elevate ✓</w:t>
      </w:r>
      <w:r>
        <w:br/>
        <w:t>• Dedicated Project Manager – Aspire – | Ignite – | Elevate ✓</w:t>
      </w:r>
      <w:r>
        <w:br/>
        <w:t>• Monthly Coaching – Aspire – | Ignite – | Elevate ✓</w:t>
      </w:r>
      <w:r>
        <w:br/>
        <w:t>• NAMMBA Membership – Aspire ✓ | Ignite ✓ | Elevate ✓</w:t>
      </w:r>
      <w:r>
        <w:br/>
        <w:t>• Leadership Mastermind – Aspire – | Ignite – | Elevate ✓</w:t>
      </w:r>
      <w:r>
        <w:br/>
        <w:t>• Ticket to NAMMBA Connect – Aspire – | Ignite ✓ | Elevate ✓</w:t>
      </w:r>
    </w:p>
    <w:p w14:paraId="43885E15" w14:textId="77777777" w:rsidR="00332B20" w:rsidRDefault="00000000">
      <w:pPr>
        <w:pStyle w:val="Heading2"/>
      </w:pPr>
      <w:r>
        <w:t>10. Footer Section</w:t>
      </w:r>
    </w:p>
    <w:p w14:paraId="618E19ED" w14:textId="77777777" w:rsidR="00332B20" w:rsidRDefault="00000000">
      <w:r>
        <w:t>Heading: CONNECT WITH TONY TODAY</w:t>
      </w:r>
      <w:r>
        <w:br/>
        <w:t>Subtext: Join Tony’s network — where strategy, purpose, and opportunity connect.</w:t>
      </w:r>
      <w:r>
        <w:br/>
        <w:t>Form Fields:</w:t>
      </w:r>
      <w:r>
        <w:br/>
        <w:t>• First Name</w:t>
      </w:r>
      <w:r>
        <w:br/>
        <w:t>• Last Name</w:t>
      </w:r>
      <w:r>
        <w:br/>
        <w:t>• Email Address</w:t>
      </w:r>
      <w:r>
        <w:br/>
        <w:t>Button: Subscribe</w:t>
      </w:r>
      <w:r>
        <w:br/>
        <w:t>Link: Already subscribed? Download your guide again →</w:t>
      </w:r>
      <w:r>
        <w:br/>
        <w:t>Footer Text: © 2025 Tony Thompson | Terms &amp; Conditions | Privacy Policy | Cookie Policy | Website by Arson Pixelz®</w:t>
      </w:r>
    </w:p>
    <w:p w14:paraId="2385922F" w14:textId="77777777" w:rsidR="00332B20" w:rsidRDefault="00000000">
      <w:pPr>
        <w:pStyle w:val="Heading2"/>
      </w:pPr>
      <w:r>
        <w:lastRenderedPageBreak/>
        <w:t>11. MEET TONY</w:t>
      </w:r>
    </w:p>
    <w:p w14:paraId="5645DCEE" w14:textId="77777777" w:rsidR="00332B20" w:rsidRDefault="00000000">
      <w:r>
        <w:t>TONY THOMPSON FOUNDER, CEO AND SPEAKER WITH A BOLD VISION TO CREATE OPPORTUNITIES AND CHANGE LIVES BY HELPING PROFESSIONALS BETTER SERVE THE GROWING MULTICULTURAL MARKET.</w:t>
      </w:r>
      <w:r>
        <w:br/>
      </w:r>
      <w:r>
        <w:br/>
        <w:t>TODAY, HE’S KNOWN FOR EMPOWERING LEADERS AND TEAMS TO CHASE EXCELLENCE — CREATING SYSTEMS THAT DRIVE SUCCESS, PURPOSE, AND PERFORMANCE.</w:t>
      </w:r>
      <w:r>
        <w:br/>
        <w:t>Button: KNOW TONY →</w:t>
      </w:r>
    </w:p>
    <w:p w14:paraId="513977B8" w14:textId="77777777" w:rsidR="00332B20" w:rsidRDefault="00000000">
      <w:pPr>
        <w:pStyle w:val="Heading2"/>
      </w:pPr>
      <w:r>
        <w:t>12. ABOUT TONY</w:t>
      </w:r>
    </w:p>
    <w:p w14:paraId="24B29ED8" w14:textId="77777777" w:rsidR="00332B20" w:rsidRDefault="00000000">
      <w:r>
        <w:t>A visionary leader helping organizations and professionals unlock growth through purpose, systems, and performance.</w:t>
      </w:r>
      <w:r>
        <w:br/>
      </w:r>
      <w:r>
        <w:br/>
        <w:t>Tony’s work inspires transformation — blending clarity of vision with disciplined execution. He challenges leaders to not just succeed, but to redefine what success means.</w:t>
      </w:r>
      <w:r>
        <w:br/>
        <w:t>Button: EXPLORE</w:t>
      </w:r>
    </w:p>
    <w:p w14:paraId="73848581" w14:textId="77777777" w:rsidR="00332B20" w:rsidRDefault="00000000">
      <w:pPr>
        <w:pStyle w:val="Heading2"/>
      </w:pPr>
      <w:r>
        <w:t>13. THE JOURNEY TO MASTERY</w:t>
      </w:r>
    </w:p>
    <w:p w14:paraId="3E02992E" w14:textId="77777777" w:rsidR="00332B20" w:rsidRDefault="00000000">
      <w:r>
        <w:t>Every ascent begins with awareness. Tony’s journey is one of evolving systems — transforming human potential into structured brilliance.</w:t>
      </w:r>
      <w:r>
        <w:br/>
      </w:r>
      <w:r>
        <w:br/>
        <w:t>Through decades of impact, he’s refined a principle: progress without alignment is chaos. Leadership, therefore, must be both science and spirit — logic with empathy, vision with precision.</w:t>
      </w:r>
    </w:p>
    <w:p w14:paraId="04BB422C" w14:textId="77777777" w:rsidR="00332B20" w:rsidRDefault="00000000">
      <w:pPr>
        <w:pStyle w:val="Heading2"/>
      </w:pPr>
      <w:r>
        <w:t>14. THE MISSION CODE</w:t>
      </w:r>
    </w:p>
    <w:p w14:paraId="1EE637E7" w14:textId="77777777" w:rsidR="00332B20" w:rsidRDefault="00000000">
      <w:r>
        <w:t>To architect pathways where talent meets transformation.</w:t>
      </w:r>
      <w:r>
        <w:br/>
        <w:t>Tony’s mission isn’t to create followers — it’s to develop leaders.</w:t>
      </w:r>
      <w:r>
        <w:br/>
        <w:t>Every idea, system, and framework he builds amplifies human excellence.</w:t>
      </w:r>
    </w:p>
    <w:p w14:paraId="00FB48F4" w14:textId="77777777" w:rsidR="00332B20" w:rsidRDefault="00000000">
      <w:pPr>
        <w:pStyle w:val="Heading2"/>
      </w:pPr>
      <w:r>
        <w:t>15. IMPACT IN MOTION</w:t>
      </w:r>
    </w:p>
    <w:p w14:paraId="432A5650" w14:textId="77777777" w:rsidR="00332B20" w:rsidRDefault="00000000">
      <w:r>
        <w:t>Built from Purpose. Measured by Change.</w:t>
      </w:r>
      <w:r>
        <w:br/>
      </w:r>
      <w:r>
        <w:br/>
        <w:t>10,000+ Professionals Empowered</w:t>
      </w:r>
      <w:r>
        <w:br/>
        <w:t>120+ Cities Reached</w:t>
      </w:r>
      <w:r>
        <w:br/>
        <w:t>35+ Awards &amp; Honors</w:t>
      </w:r>
      <w:r>
        <w:br/>
        <w:t>20+ Years Leading Change</w:t>
      </w:r>
    </w:p>
    <w:p w14:paraId="4A3E1234" w14:textId="77777777" w:rsidR="00332B20" w:rsidRDefault="00000000">
      <w:pPr>
        <w:pStyle w:val="Heading2"/>
      </w:pPr>
      <w:r>
        <w:t>16. TONY’S VOICE ACROSS THE INDUSTRY</w:t>
      </w:r>
    </w:p>
    <w:p w14:paraId="4A4D43B6" w14:textId="77777777" w:rsidR="00332B20" w:rsidRDefault="00000000">
      <w:r>
        <w:t>Tony has been recognized as a leading voice in the housing and mortgage industry — featured by premier media outlets and institutions shaping the future of real estate.</w:t>
      </w:r>
      <w:r>
        <w:br/>
      </w:r>
      <w:r>
        <w:br/>
        <w:t>Trusted by Industry Leaders</w:t>
      </w:r>
      <w:r>
        <w:br/>
        <w:t>AS FEATURED IN: MBA | National Mortgage News | Scotsman Guide | Inman | MPA</w:t>
      </w:r>
    </w:p>
    <w:p w14:paraId="112B6966" w14:textId="77777777" w:rsidR="00332B20" w:rsidRDefault="00000000">
      <w:pPr>
        <w:pStyle w:val="Heading2"/>
      </w:pPr>
      <w:r>
        <w:lastRenderedPageBreak/>
        <w:t>17. Navigation Menu (Hamburger Menu)</w:t>
      </w:r>
    </w:p>
    <w:p w14:paraId="49771E15" w14:textId="77777777" w:rsidR="00332B20" w:rsidRDefault="00000000">
      <w:r>
        <w:t>Menu Items:</w:t>
      </w:r>
      <w:r>
        <w:br/>
        <w:t>• Home (crossed out)</w:t>
      </w:r>
      <w:r>
        <w:br/>
        <w:t>• Meet Tony</w:t>
      </w:r>
      <w:r>
        <w:br/>
        <w:t>• Win Now</w:t>
      </w:r>
      <w:r>
        <w:br/>
        <w:t>• Testimonials</w:t>
      </w:r>
      <w:r>
        <w:br/>
        <w:t>• Programs</w:t>
      </w:r>
      <w:r>
        <w:br/>
        <w:t>• Contact</w:t>
      </w:r>
      <w:r>
        <w:br/>
        <w:t>• Shop</w:t>
      </w:r>
      <w:r>
        <w:br/>
        <w:t>• Enquiries</w:t>
      </w:r>
      <w:r>
        <w:br/>
        <w:t>• Podcasts</w:t>
      </w:r>
      <w:r>
        <w:br/>
        <w:t>• Newsletter</w:t>
      </w:r>
      <w:r>
        <w:br/>
      </w:r>
      <w:r>
        <w:br/>
        <w:t>Footer Icons: Facebook | Twitter | Instagram | LinkedIn | YouTube</w:t>
      </w:r>
      <w:r>
        <w:br/>
        <w:t>© 2025 Tony Thompson</w:t>
      </w:r>
    </w:p>
    <w:sectPr w:rsidR="00332B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6846180">
    <w:abstractNumId w:val="8"/>
  </w:num>
  <w:num w:numId="2" w16cid:durableId="1716854540">
    <w:abstractNumId w:val="6"/>
  </w:num>
  <w:num w:numId="3" w16cid:durableId="543903584">
    <w:abstractNumId w:val="5"/>
  </w:num>
  <w:num w:numId="4" w16cid:durableId="817040437">
    <w:abstractNumId w:val="4"/>
  </w:num>
  <w:num w:numId="5" w16cid:durableId="507141124">
    <w:abstractNumId w:val="7"/>
  </w:num>
  <w:num w:numId="6" w16cid:durableId="2026052325">
    <w:abstractNumId w:val="3"/>
  </w:num>
  <w:num w:numId="7" w16cid:durableId="1602224750">
    <w:abstractNumId w:val="2"/>
  </w:num>
  <w:num w:numId="8" w16cid:durableId="1629699464">
    <w:abstractNumId w:val="1"/>
  </w:num>
  <w:num w:numId="9" w16cid:durableId="152378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7617"/>
    <w:rsid w:val="0029639D"/>
    <w:rsid w:val="00326F90"/>
    <w:rsid w:val="00332B20"/>
    <w:rsid w:val="0040307E"/>
    <w:rsid w:val="00517C45"/>
    <w:rsid w:val="00AA1D8D"/>
    <w:rsid w:val="00B47730"/>
    <w:rsid w:val="00CB0664"/>
    <w:rsid w:val="00CE44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093A1"/>
  <w14:defaultImageDpi w14:val="300"/>
  <w15:docId w15:val="{D4C1156F-4C2D-4740-860D-20C03B47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Lloyd Musiniwa</cp:lastModifiedBy>
  <cp:revision>2</cp:revision>
  <dcterms:created xsi:type="dcterms:W3CDTF">2025-10-29T16:32:00Z</dcterms:created>
  <dcterms:modified xsi:type="dcterms:W3CDTF">2025-10-29T16:32:00Z</dcterms:modified>
  <cp:category/>
</cp:coreProperties>
</file>